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Sagar Malla</w:t>
      </w:r>
    </w:p>
    <w:p>
      <w:pPr>
        <w:jc w:val="center"/>
      </w:pPr>
      <w:r>
        <w:t>Phone: 9624924323 | Email: mallasagar8080@gmail.com | LinkedIn: linkedin.com/in/sagar-malla-2b1a8627a | GitHub: github.com/mallasagar321/myportfolio25</w:t>
      </w:r>
    </w:p>
    <w:p/>
    <w:p>
      <w:pPr>
        <w:pStyle w:val="Heading1"/>
      </w:pPr>
      <w:r>
        <w:t>Career Objective</w:t>
      </w:r>
    </w:p>
    <w:p>
      <w:r>
        <w:t>Motivated and detail-oriented B.Tech student in Computer Science &amp; Engineering at PDPU, Gandhinagar, Gujarat, seeking an internship or entry-level role in software development. Passionate about coding, problem-solving, and building innovative web-based solutions.</w:t>
      </w:r>
    </w:p>
    <w:p>
      <w:pPr>
        <w:pStyle w:val="Heading1"/>
      </w:pPr>
      <w:r>
        <w:t>Education</w:t>
      </w:r>
    </w:p>
    <w:p>
      <w:r>
        <w:rPr>
          <w:b/>
        </w:rPr>
        <w:t>Bachelor of Technology (B.Tech), Computer Science and Engineering</w:t>
        <w:br/>
      </w:r>
      <w:r>
        <w:t>Pandit Deendayal Petroleum University (PDPU), Gandhinagar, Gujarat</w:t>
        <w:br/>
      </w:r>
      <w:r>
        <w:t>3rd Year | CGPA: 7–8</w:t>
        <w:br/>
      </w:r>
    </w:p>
    <w:p>
      <w:pPr>
        <w:pStyle w:val="Heading1"/>
      </w:pPr>
      <w:r>
        <w:t>Technical Skills</w:t>
      </w:r>
    </w:p>
    <w:p>
      <w:pPr>
        <w:pStyle w:val="ListBullet"/>
      </w:pPr>
      <w:r>
        <w:t>• Programming Languages: C, C++, Python</w:t>
      </w:r>
    </w:p>
    <w:p>
      <w:pPr>
        <w:pStyle w:val="ListBullet"/>
      </w:pPr>
      <w:r>
        <w:t>• Web Development: HTML, CSS, JavaScript, React, Node.js</w:t>
      </w:r>
    </w:p>
    <w:p>
      <w:pPr>
        <w:pStyle w:val="ListBullet"/>
      </w:pPr>
      <w:r>
        <w:t>• Database &amp; Tools: MySQL, Git</w:t>
      </w:r>
    </w:p>
    <w:p>
      <w:pPr>
        <w:pStyle w:val="Heading1"/>
      </w:pPr>
      <w:r>
        <w:t>Projects</w:t>
      </w:r>
    </w:p>
    <w:p>
      <w:r>
        <w:rPr>
          <w:b/>
        </w:rPr>
        <w:t>Doctor App</w:t>
      </w:r>
      <w:r>
        <w:t xml:space="preserve"> – Developed during 12th grade to help users schedule appointments and manage health records.</w:t>
      </w:r>
    </w:p>
    <w:p>
      <w:r>
        <w:rPr>
          <w:b/>
        </w:rPr>
        <w:t>Clap Switch using Arduino</w:t>
      </w:r>
      <w:r>
        <w:t xml:space="preserve"> – Created a hardware project that turns devices on/off based on clap sound input.</w:t>
      </w:r>
    </w:p>
    <w:p>
      <w:pPr>
        <w:pStyle w:val="Heading1"/>
      </w:pPr>
      <w:r>
        <w:t>Certifications</w:t>
      </w:r>
    </w:p>
    <w:p>
      <w:r>
        <w:t>• Currently pursuing Full-Stack Web Development Course from Apna College</w:t>
      </w:r>
    </w:p>
    <w:p>
      <w:pPr>
        <w:pStyle w:val="Heading1"/>
      </w:pPr>
      <w:r>
        <w:t>Additional Information</w:t>
      </w:r>
    </w:p>
    <w:p>
      <w:pPr>
        <w:pStyle w:val="ListBullet"/>
      </w:pPr>
      <w:r>
        <w:t>• Strong communication and teamwork skills</w:t>
      </w:r>
    </w:p>
    <w:p>
      <w:pPr>
        <w:pStyle w:val="ListBullet"/>
      </w:pPr>
      <w:r>
        <w:t>• Active learner with interest in modern web technologies</w:t>
      </w:r>
    </w:p>
    <w:p>
      <w:pPr>
        <w:pStyle w:val="ListBullet"/>
      </w:pPr>
      <w:r>
        <w:t>• Languages: English, Hindi, Gujarati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